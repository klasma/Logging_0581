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11109-2025 i Norrköpings kommun</w:t>
      </w:r>
    </w:p>
    <w:p>
      <w:r>
        <w:t>Detta dokument behandlar höga naturvärden i avverkningsanmälan A 11109-2025 i Norrköpings kommun. Denna avverkningsanmälan inkom 2025-03-07 14:46:15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vedskivlav (NT), blåmossa (S), hasselticka (S) och scharlakansvårskål agg.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11109-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6509865, E 567392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1.99 ha med buffertzonerna och får av detta skäl inte avverkas.</w:t>
      </w:r>
    </w:p>
    <w:p>
      <w:pPr>
        <w:pStyle w:val="Caption"/>
      </w:pPr>
      <w:r>
        <w:drawing>
          <wp:inline xmlns:a="http://schemas.openxmlformats.org/drawingml/2006/main" xmlns:pic="http://schemas.openxmlformats.org/drawingml/2006/picture">
            <wp:extent cx="5486400" cy="5380504"/>
            <wp:docPr id="2" name="Picture 2"/>
            <wp:cNvGraphicFramePr>
              <a:graphicFrameLocks noChangeAspect="1"/>
            </wp:cNvGraphicFramePr>
            <a:graphic>
              <a:graphicData uri="http://schemas.openxmlformats.org/drawingml/2006/picture">
                <pic:pic>
                  <pic:nvPicPr>
                    <pic:cNvPr id="0" name="A 11109-2025 karta knärot.png"/>
                    <pic:cNvPicPr/>
                  </pic:nvPicPr>
                  <pic:blipFill>
                    <a:blip r:embed="rId17"/>
                    <a:stretch>
                      <a:fillRect/>
                    </a:stretch>
                  </pic:blipFill>
                  <pic:spPr>
                    <a:xfrm>
                      <a:off x="0" y="0"/>
                      <a:ext cx="5486400" cy="5380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6509865, E 567392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