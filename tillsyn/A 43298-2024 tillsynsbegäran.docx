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43298-2024 i Norrköpings kommun</w:t>
      </w:r>
    </w:p>
    <w:p>
      <w:r>
        <w:t>Detta dokument behandlar höga naturvärden i avverkningsanmälan A 43298-2024 i Norrköpings kommun. Denna avverkningsanmälan inkom 2024-10-03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dvärgbägarlav (NT), motaggsvamp (NT), tallticka (NT), vedskivlav (NT), blåmossa (S), dropptaggsvamp (S), flagellkvastmossa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3298-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573110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