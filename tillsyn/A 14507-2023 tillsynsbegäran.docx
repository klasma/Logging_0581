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14507-2023 i Norrköpings kommun</w:t>
      </w:r>
    </w:p>
    <w:p>
      <w:r>
        <w:t>Detta dokument behandlar höga naturvärden i avverkningsanmälan A 14507-2023 i Norrköpings kommun. Denna avverkningsanmälan inkom 2023-03-27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tallticka (NT), ullticka (NT), blomkålssvamp (S), blåmossa (S), bronshjon (S), dropptaggsvamp (S), grönpyrola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14507-2023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6504376, E 563022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6134113"/>
            <wp:docPr id="2" name="Picture 2"/>
            <wp:cNvGraphicFramePr>
              <a:graphicFrameLocks noChangeAspect="1"/>
            </wp:cNvGraphicFramePr>
            <a:graphic>
              <a:graphicData uri="http://schemas.openxmlformats.org/drawingml/2006/picture">
                <pic:pic>
                  <pic:nvPicPr>
                    <pic:cNvPr id="0" name="A 14507-2023 karta knärot.png"/>
                    <pic:cNvPicPr/>
                  </pic:nvPicPr>
                  <pic:blipFill>
                    <a:blip r:embed="rId17"/>
                    <a:stretch>
                      <a:fillRect/>
                    </a:stretch>
                  </pic:blipFill>
                  <pic:spPr>
                    <a:xfrm>
                      <a:off x="0" y="0"/>
                      <a:ext cx="5486400" cy="6134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6504376, E 563022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