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26385-2023 i Norrköpings kommun</w:t>
      </w:r>
    </w:p>
    <w:p>
      <w:r>
        <w:t>Detta dokument behandlar höga naturvärden i avverkningsanmälan A 26385-2023 i Norrköpings kommun. Denna avverkningsanmälan inkom 2023-06-09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hasselsnok (VU, §4a), vedskivlav (NT) och fällmossa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26385-2023 karta.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6505448, E 574120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