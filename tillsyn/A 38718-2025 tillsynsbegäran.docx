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38718-2025 i Norrköpings kommun</w:t>
      </w:r>
    </w:p>
    <w:p>
      <w:r>
        <w:t>Detta dokument behandlar höga naturvärden i avverkningsanmälan A 38718-2025 i Norrköpings kommun. Denna avverkningsanmälan inkom 2025-08-17 15:22:15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tallbit (VU, §4), vedskivlav (NT), blomkålssvamp (S), bronshjon (S), dropptaggsvamp (S), grönpyrola (S), gullgröppa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8718-2025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6513836, E 560482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