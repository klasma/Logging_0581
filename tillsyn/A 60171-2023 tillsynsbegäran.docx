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60171-2023 i Norrköpings kommun</w:t>
      </w:r>
    </w:p>
    <w:p>
      <w:r>
        <w:t>Detta dokument behandlar höga naturvärden i avverkningsanmälan A 60171-2023 i Norrköpings kommun. Denna avverkningsanmälan inkom 2023-11-28 13:33:29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blomkålssvamp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0171-2023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6509958, E 563002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