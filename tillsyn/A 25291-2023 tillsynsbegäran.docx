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25291-2023 i Norrköpings kommun</w:t>
      </w:r>
    </w:p>
    <w:p>
      <w:r>
        <w:t>Detta dokument behandlar höga naturvärden i avverkningsanmälan A 25291-2023 i Norrköpings kommun. Denna avverkningsanmälan inkom 2023-06-09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slåtterfibbla (NT)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9626"/>
            <wp:docPr id="1" name="Picture 1"/>
            <wp:cNvGraphicFramePr>
              <a:graphicFrameLocks noChangeAspect="1"/>
            </wp:cNvGraphicFramePr>
            <a:graphic>
              <a:graphicData uri="http://schemas.openxmlformats.org/drawingml/2006/picture">
                <pic:pic>
                  <pic:nvPicPr>
                    <pic:cNvPr id="0" name="A 25291-2023 karta.png"/>
                    <pic:cNvPicPr/>
                  </pic:nvPicPr>
                  <pic:blipFill>
                    <a:blip r:embed="rId16"/>
                    <a:stretch>
                      <a:fillRect/>
                    </a:stretch>
                  </pic:blipFill>
                  <pic:spPr>
                    <a:xfrm>
                      <a:off x="0" y="0"/>
                      <a:ext cx="5486400" cy="4119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6501030, E 593377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