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21683-2025 i Norrköpings kommun</w:t>
      </w:r>
    </w:p>
    <w:p>
      <w:r>
        <w:t>Detta dokument behandlar höga naturvärden i avverkningsanmälan A 21683-2025 i Norrköpings kommun. Denna avverkningsanmälan inkom 2025-05-06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lakritsmusseron (VU), blå taggsvamp (NT), dvärgbägarlav (NT), kolflarnlav (NT), motaggsvamp (NT), orange taggsvamp (NT), spillkråka (NT, §4), svart taggsvamp (NT), ullticka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21683-2025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6516534, E 566265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4124464"/>
            <wp:docPr id="2" name="Picture 2"/>
            <wp:cNvGraphicFramePr>
              <a:graphicFrameLocks noChangeAspect="1"/>
            </wp:cNvGraphicFramePr>
            <a:graphic>
              <a:graphicData uri="http://schemas.openxmlformats.org/drawingml/2006/picture">
                <pic:pic>
                  <pic:nvPicPr>
                    <pic:cNvPr id="0" name="A 21683-2025 karta knärot.png"/>
                    <pic:cNvPicPr/>
                  </pic:nvPicPr>
                  <pic:blipFill>
                    <a:blip r:embed="rId17"/>
                    <a:stretch>
                      <a:fillRect/>
                    </a:stretch>
                  </pic:blipFill>
                  <pic:spPr>
                    <a:xfrm>
                      <a:off x="0" y="0"/>
                      <a:ext cx="5486400" cy="4124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6516534, E 566265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