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15497-2025 i Norrköpings kommun</w:t>
      </w:r>
    </w:p>
    <w:p>
      <w:r>
        <w:t>Detta dokument behandlar höga naturvärden i avverkningsanmälan A 15497-2025 i Norrköpings kommun. Denna avverkningsanmälan inkom 2025-03-31 13:57:06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15497-2025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6500874, E 539302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