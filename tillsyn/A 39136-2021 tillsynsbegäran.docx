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39136-2021 i Norrköpings kommun</w:t>
      </w:r>
    </w:p>
    <w:p>
      <w:r>
        <w:t>Detta dokument behandlar höga naturvärden i avverkningsanmälan A 39136-2021 i Norrköpings kommun. Denna avverkningsanmälan inkom 2021-08-04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spillkråka (NT, §4), flagellkvastmossa (S), mindre märgborre (S)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9136-2021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6509660, E 577021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