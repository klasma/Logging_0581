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60898-2024 i Norrköpings kommun</w:t>
      </w:r>
    </w:p>
    <w:p>
      <w:r>
        <w:t>Detta dokument behandlar höga naturvärden i avverkningsanmälan A 60898-2024 i Norrköpings kommun. Denna avverkningsanmälan inkom 2024-12-19 06:35:28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tallticka (NT), talltita (NT, §4), vedtrappmossa (NT), bronshjon (S), flagellkvastmossa (S), grovticka (S), grönpyrola (S), kornknutmossa (S)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60898-2024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6507355, E 571222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8763456"/>
            <wp:docPr id="2" name="Picture 2"/>
            <wp:cNvGraphicFramePr>
              <a:graphicFrameLocks noChangeAspect="1"/>
            </wp:cNvGraphicFramePr>
            <a:graphic>
              <a:graphicData uri="http://schemas.openxmlformats.org/drawingml/2006/picture">
                <pic:pic>
                  <pic:nvPicPr>
                    <pic:cNvPr id="0" name="A 60898-2024 karta knärot.png"/>
                    <pic:cNvPicPr/>
                  </pic:nvPicPr>
                  <pic:blipFill>
                    <a:blip r:embed="rId17"/>
                    <a:stretch>
                      <a:fillRect/>
                    </a:stretch>
                  </pic:blipFill>
                  <pic:spPr>
                    <a:xfrm>
                      <a:off x="0" y="0"/>
                      <a:ext cx="5486400" cy="87634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6507355, E 571222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