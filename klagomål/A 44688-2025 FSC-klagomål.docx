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44688-2025 i Norrköpings kommun</w:t>
      </w:r>
    </w:p>
    <w:p>
      <w:r>
        <w:t>Detta dokument behandlar höga naturvärden i avverkningsanmälan A 44688-2025 i Norrköpings kommun. Denna avverkningsanmälan inkom 2025-09-17 14:06:42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tallticka (NT), bronshjon (S), dropptaggsvamp (S), flagellkvastmossa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468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6507749, E 567668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4688-2025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6507749, E 567668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