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34439-2023 i Norrköpings kommun</w:t>
      </w:r>
    </w:p>
    <w:p>
      <w:r>
        <w:t>Detta dokument behandlar höga naturvärden i avverkningsanmälan A 34439-2023 i Norrköpings kommun. Denna avverkningsanmälan inkom 2023-07-26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blomkålssvamp (S), grönpyrola (S), plattlummer (S, §9), svavelriska (S), vedticka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4439-2023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6510507, E 576548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plattlummer (S, §9) och äkta lopplummer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5547052"/>
            <wp:docPr id="2" name="Picture 2"/>
            <wp:cNvGraphicFramePr>
              <a:graphicFrameLocks noChangeAspect="1"/>
            </wp:cNvGraphicFramePr>
            <a:graphic>
              <a:graphicData uri="http://schemas.openxmlformats.org/drawingml/2006/picture">
                <pic:pic>
                  <pic:nvPicPr>
                    <pic:cNvPr id="0" name="A 34439-2023 karta knärot.png"/>
                    <pic:cNvPicPr/>
                  </pic:nvPicPr>
                  <pic:blipFill>
                    <a:blip r:embed="rId17"/>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6510507, E 576548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