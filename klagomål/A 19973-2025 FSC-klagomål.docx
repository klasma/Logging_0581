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19973-2025 i Norrköpings kommun</w:t>
      </w:r>
    </w:p>
    <w:p>
      <w:r>
        <w:t>Detta dokument behandlar höga naturvärden i avverkningsanmälan A 19973-2025 i Norrköpings kommun. Denna avverkningsanmälan inkom 2025-04-24 16:36:02 och omfattar 6,3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tallticka (NT), vedskivlav (NT) och blåmossa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33738"/>
            <wp:docPr id="1" name="Picture 1"/>
            <wp:cNvGraphicFramePr>
              <a:graphicFrameLocks noChangeAspect="1"/>
            </wp:cNvGraphicFramePr>
            <a:graphic>
              <a:graphicData uri="http://schemas.openxmlformats.org/drawingml/2006/picture">
                <pic:pic>
                  <pic:nvPicPr>
                    <pic:cNvPr id="0" name="A 19973-2025 karta.png"/>
                    <pic:cNvPicPr/>
                  </pic:nvPicPr>
                  <pic:blipFill>
                    <a:blip r:embed="rId16"/>
                    <a:stretch>
                      <a:fillRect/>
                    </a:stretch>
                  </pic:blipFill>
                  <pic:spPr>
                    <a:xfrm>
                      <a:off x="0" y="0"/>
                      <a:ext cx="5486400" cy="24337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6481351, E 607791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