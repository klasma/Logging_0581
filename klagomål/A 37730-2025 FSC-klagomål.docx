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37730-2025 i Norrköpings kommun</w:t>
      </w:r>
    </w:p>
    <w:p>
      <w:r>
        <w:t>Detta dokument behandlar höga naturvärden i avverkningsanmälan A 37730-2025 i Norrköpings kommun. Denna avverkningsanmälan inkom 2025-08-11 15:03:26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asppraktbagge (NT), motaggsvamp (NT), skogsklocka (NT), svinrot (NT), tallticka (NT), vippärt (NT), stekelbock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37730-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6515852, E 567328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