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34644-2023 i Norrköpings kommun</w:t>
      </w:r>
    </w:p>
    <w:p>
      <w:r>
        <w:t>Detta dokument behandlar höga naturvärden i avverkningsanmälan A 34644-2023 i Norrköpings kommun. Denna avverkningsanmälan inkom 2023-08-01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motaggsvamp (NT), spillkråka (NT, §4), tallticka (NT), vedskivlav (NT), blåmossa (S), dropptaggsvamp (S), granbarkgnagare (S), grönpyrola (S), mindre märgborre (S), västlig hakmossa (S) och orre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34644-2023 karta.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6509903, E 575504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