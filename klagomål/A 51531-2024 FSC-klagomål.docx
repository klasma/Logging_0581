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51531-2024 i Norrköpings kommun</w:t>
      </w:r>
    </w:p>
    <w:p>
      <w:r>
        <w:t>Detta dokument behandlar höga naturvärden i avverkningsanmälan A 51531-2024 i Norrköpings kommun. Denna avverkningsanmälan inkom 2024-11-08 00:00:00 och omfattar 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scharlakansvaxing (NT), bårdlav (S), fällmossa (S),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1531-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6515155, E 562634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