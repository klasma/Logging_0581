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2165-2022 i Norrköpings kommun</w:t>
      </w:r>
    </w:p>
    <w:p>
      <w:r>
        <w:t>Detta dokument behandlar höga naturvärden i avverkningsanmälan A 2165-2022 i Norrköpings kommun. Denna avverkningsanmälan inkom 2022-01-17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 skogslilja (NT, §8), granbarkgnagare (S), purpurknipprot (S, §8),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röd skogslilja (NT, §8), purpurknipprot (S, §8) och blåsippa (§9).</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BillerudKorsnäs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