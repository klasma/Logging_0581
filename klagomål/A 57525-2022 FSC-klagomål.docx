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57525-2022 i Norrköpings kommun</w:t>
      </w:r>
    </w:p>
    <w:p>
      <w:r>
        <w:t>Detta dokument behandlar höga naturvärden i avverkningsanmälan A 57525-2022 i Norrköpings kommun. Denna avverkningsanmälan inkom 2022-12-01 00:00:00 och omfattar 16,7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granticka (NT), kandelabersvamp (NT), kolflarnlav (NT), reliktbock (NT), tallticka (NT), vedskivlav (NT), vintertagging (NT), flagellkvastmossa (S), fällmossa (S), granbarkgnagare (S), grön sköldmossa (S, §8), guldlockmossa (S), hasselticka (S), mindre märgborre (S), platt fjädermossa (S) och blåsippa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9215"/>
            <wp:docPr id="1" name="Picture 1"/>
            <wp:cNvGraphicFramePr>
              <a:graphicFrameLocks noChangeAspect="1"/>
            </wp:cNvGraphicFramePr>
            <a:graphic>
              <a:graphicData uri="http://schemas.openxmlformats.org/drawingml/2006/picture">
                <pic:pic>
                  <pic:nvPicPr>
                    <pic:cNvPr id="0" name="A 57525-2022 karta.png"/>
                    <pic:cNvPicPr/>
                  </pic:nvPicPr>
                  <pic:blipFill>
                    <a:blip r:embed="rId16"/>
                    <a:stretch>
                      <a:fillRect/>
                    </a:stretch>
                  </pic:blipFill>
                  <pic:spPr>
                    <a:xfrm>
                      <a:off x="0" y="0"/>
                      <a:ext cx="5486400" cy="51592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6504590, E 566277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pPr>
        <w:pStyle w:val="Heading1"/>
      </w:pPr>
      <w:r>
        <w:t>Fridlysta arter</w:t>
      </w:r>
    </w:p>
    <w:p>
      <w:r>
        <w:t>Följande fridlysta arter har sina livsmiljöer och växtplatser i den avverkningsanmälda skogen: grön sköldmossa (S, §8) och blåsippa (§9).</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