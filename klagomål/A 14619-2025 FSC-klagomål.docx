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14619-2025 i Norrköpings kommun</w:t>
      </w:r>
    </w:p>
    <w:p>
      <w:r>
        <w:t>Detta dokument behandlar höga naturvärden i avverkningsanmälan A 14619-2025 i Norrköpings kommun. Denna avverkningsanmälan inkom 2025-03-26 09:54:17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vedtrappmossa (NT), grönpyrola (S), stubbspretmossa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61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6512883, E 566285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4619-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6512883, E 566285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