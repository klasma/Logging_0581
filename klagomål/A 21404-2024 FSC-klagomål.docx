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21404-2024 i Norrköpings kommun</w:t>
      </w:r>
    </w:p>
    <w:p>
      <w:r>
        <w:t>Detta dokument behandlar höga naturvärden i avverkningsanmälan A 21404-2024 i Norrköpings kommun. Denna avverkningsanmälan inkom 2024-05-29 08:08:22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vintertagging (NT)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21404-2024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6521628, E 566821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