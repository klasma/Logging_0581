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30871-2025 i Norrköpings kommun</w:t>
      </w:r>
    </w:p>
    <w:p>
      <w:r>
        <w:t>Detta dokument behandlar höga naturvärden i avverkningsanmälan A 30871-2025 i Norrköpings kommun. Denna avverkningsanmälan inkom 2025-06-24 08:04:39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30871-2025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6510599, E 559996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