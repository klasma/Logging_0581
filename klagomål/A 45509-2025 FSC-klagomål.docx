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45509-2025 i Norrköpings kommun</w:t>
      </w:r>
    </w:p>
    <w:p>
      <w:r>
        <w:t>Detta dokument behandlar höga naturvärden i avverkningsanmälan A 45509-2025 i Norrköpings kommun. Denna avverkningsanmälan inkom 2025-09-22 13:52:16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svart taggsvamp (NT), dropptaggsvamp (S), fällmossa (S), platt fjädermossa (S), vanlig snok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5509-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6506274, E 568249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vanlig snok (§6)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33201"/>
            <wp:docPr id="2" name="Picture 2"/>
            <wp:cNvGraphicFramePr>
              <a:graphicFrameLocks noChangeAspect="1"/>
            </wp:cNvGraphicFramePr>
            <a:graphic>
              <a:graphicData uri="http://schemas.openxmlformats.org/drawingml/2006/picture">
                <pic:pic>
                  <pic:nvPicPr>
                    <pic:cNvPr id="0" name="A 45509-2025 karta knärot.png"/>
                    <pic:cNvPicPr/>
                  </pic:nvPicPr>
                  <pic:blipFill>
                    <a:blip r:embed="rId17"/>
                    <a:stretch>
                      <a:fillRect/>
                    </a:stretch>
                  </pic:blipFill>
                  <pic:spPr>
                    <a:xfrm>
                      <a:off x="0" y="0"/>
                      <a:ext cx="5486400" cy="6333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6506274, E 568249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