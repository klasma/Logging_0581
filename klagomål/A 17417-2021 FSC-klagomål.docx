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17417-2021 i Norrköpings kommun</w:t>
      </w:r>
    </w:p>
    <w:p>
      <w:r>
        <w:t>Detta dokument behandlar höga naturvärden i avverkningsanmälan A 17417-2021 i Norrköpings kommun. Denna avverkningsanmälan inkom 2021-04-13 00:00:00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mindre hackspett (NT, §4), tallticka (NT), ullticka (NT), vedskivlav (NT), vedtrappmossa (NT), blomkålssvamp (S), bronshjon (S), fällmossa (S), grönpyrola (S), platt fjädermossa (S), rävticka (S), vedticka (S) och västlig hakmossa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7417-2021 karta.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6506621, E 571537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2.36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17417-2021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6506621, E 571537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