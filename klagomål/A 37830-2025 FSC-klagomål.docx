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37830-2025 i Norrköpings kommun</w:t>
      </w:r>
    </w:p>
    <w:p>
      <w:r>
        <w:t>Detta dokument behandlar höga naturvärden i avverkningsanmälan A 37830-2025 i Norrköpings kommun. Denna avverkningsanmälan inkom 2025-08-12 09:59:34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 aspvedbock (NT), tallticka (NT), vit vedfingersvamp (NT) och aspvedgnagare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783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6516400, E 567248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